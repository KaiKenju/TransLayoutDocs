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60"/>
      </w:pPr>
      <w:r>
        <w:rPr>
          <w:sz w:val="24"/>
        </w:rPr>
        <w:t xml:space="preserve">Nền tảng của nghiên cứu là một phần của bất kỳ nghiên lý tại sao các nhà nghiên cứu làm điều này. </w:t>
      </w:r>
      <w:r>
        <w:rPr>
          <w:sz w:val="24"/>
        </w:rPr>
        <w:t xml:space="preserve">Điều này có thể chứa mô tả chung, và có thể bao gồm các mô tả rộng hơn, và có thể bao gồm các nghiên cứu. Điều này có thể chứa mô tả chung, và có thể bao gồm các mô tả rộng hơn, và có thể bao gồm các nghiên cứu. </w:t>
      </w:r>
      <w:r>
        <w:rPr>
          <w:sz w:val="24"/>
        </w:rPr>
        <w:t xml:space="preserve">Mô tả về chủ đề. </w:t>
      </w:r>
    </w:p>
    <w:p>
      <w:pPr>
        <w:sectPr>
          <w:pgSz w:w="12240" w:h="15840"/>
          <w:pgMar w:top="1440" w:right="1800" w:bottom="1440" w:left="1800" w:header="720" w:footer="720" w:gutter="0"/>
          <w:cols w:space="720"/>
          <w:docGrid w:linePitch="360"/>
        </w:sectPr>
      </w:pPr>
    </w:p>
    <w:p>
      <w:pPr>
        <w:ind w:firstLine="720"/>
      </w:pPr>
      <w:r>
        <w:rPr>
          <w:sz w:val="24"/>
        </w:rPr>
        <w:t xml:space="preserve">Làm thế nào để viết nền tảng của nghiên cứu trong bài báo nghiên cứu. </w:t>
      </w:r>
    </w:p>
    <w:p>
      <w:pPr>
        <w:sectPr>
          <w:type w:val="continuous"/>
          <w:pgSz w:w="12240" w:h="15840"/>
          <w:pgMar w:top="1440" w:right="1800" w:bottom="1440" w:left="1800" w:header="720" w:footer="720" w:gutter="0"/>
          <w:cols w:space="720" w:num="2"/>
          <w:docGrid w:linePitch="360"/>
        </w:sectPr>
      </w:pPr>
    </w:p>
    <w:p>
      <w:pPr>
        <w:ind w:firstLine="360"/>
      </w:pPr>
      <w:r>
        <w:rPr>
          <w:sz w:val="24"/>
        </w:rPr>
        <w:t xml:space="preserve">Bối cảnh của nghiên cứu cũng được gọi là tổng quan tài liệu. Nghiên cứu nền tảng là nghiên cứu về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vấn đề liên quan đến các </w:t>
      </w:r>
      <w:r>
        <w:rPr>
          <w:sz w:val="24"/>
        </w:rPr>
        <w:t xml:space="preserve">vi đã được thực hiện để biên soạn tất cả các thông tin hiện có và có liên quan đã được lưu trữ. </w:t>
      </w:r>
      <w:r>
        <w:rPr>
          <w:sz w:val="24"/>
        </w:rPr>
        <w:t xml:space="preserve">Việc biên soạn này là cần thiết vì nó phục vụ cho mục đích trình bày về chủ đề này. </w:t>
      </w:r>
      <w:r>
        <w:rPr>
          <w:sz w:val="24"/>
        </w:rPr>
        <w:t xml:space="preserve">Tất cả các dữ kiện và nguồn hỗ trợ đều có giá trị. </w:t>
      </w:r>
      <w:r>
        <w:rPr>
          <w:sz w:val="24"/>
        </w:rPr>
        <w:t xml:space="preserve">Đó là lý do tại sao biết cách viết nền tảng của các công cụ này có thể giúp bạn tìm ra những thông tin cần thiết để xây dựng một công ty. </w:t>
      </w:r>
      <w:r>
        <w:rPr>
          <w:sz w:val="24"/>
        </w:rPr>
        <w:t xml:space="preserve">Nghiên cứu trong bài báo nghiên cứu là rất quan trọng. </w:t>
      </w:r>
    </w:p>
    <w:p>
      <w:pPr>
        <w:ind w:firstLine="360"/>
      </w:pPr>
      <w:r>
        <w:rPr>
          <w:sz w:val="24"/>
        </w:rPr>
        <w:t xml:space="preserve">Bước cuối cùng có thể giáo dục bạn về cách viết nền của bài viết trong </w:t>
      </w:r>
      <w:r>
        <w:rPr>
          <w:sz w:val="24"/>
        </w:rPr>
        <w:t xml:space="preserve">Bài báo nghiên cứu là quá trình đánh giá thông tin. Quá trình này cho bạn biết liệu bạn có thể đánh giá thông tin hay không. </w:t>
      </w:r>
      <w:r>
        <w:rPr>
          <w:sz w:val="24"/>
        </w:rPr>
        <w:t xml:space="preserve">Điểm nào trong dữ liệu được thu thập và lọc có sức thuyết phục nhất đối với luận điểm của bạn. </w:t>
      </w:r>
      <w:r>
        <w:rPr>
          <w:sz w:val="24"/>
        </w:rPr>
        <w:t xml:space="preserve">Và chúng tôi hy vọng những điều này sẽ giúp cho việc nghiên cứu thành công. Và chúng tôi hy vọng những điều này sẽ giúp cho việc nghiên cứu thành công. </w:t>
      </w:r>
      <w:r>
        <w:rPr>
          <w:sz w:val="24"/>
        </w:rPr>
        <w:t xml:space="preserve">Bao gồm luận điểm mạnh mẽ nhất và sự thật không thể phủ nhận có thể là một cách hay để bạn có thể đưa ra một bài luận tốt cho bạn. </w:t>
      </w:r>
      <w:r>
        <w:rPr>
          <w:sz w:val="24"/>
        </w:rPr>
        <w:t xml:space="preserve">Một vài mẹo đơn giản sẽ giúp bạn đạt được mục tiêu.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