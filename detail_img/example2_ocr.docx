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TextC:Whatit'sliketobemarriedtoafuturelronman</w:t>
      </w:r>
    </w:p>
    <w:p>
      <w:r>
        <w:rPr>
          <w:sz w:val="24"/>
        </w:rPr>
        <w:t xml:space="preserve">Trong bài ết của mình, tác giả đã đưa ra nhận xét về sự kiện gây tranh cãi của chồng họ về ệc chuẩn bị cho cuộc chiến tranh. </w:t>
      </w:r>
    </w:p>
    <w:p>
      <w:r>
        <w:rPr>
          <w:sz w:val="24"/>
        </w:rPr>
        <w:t xml:space="preserve">Tôi rất buồn khi phải nói với các bạn rằng có một điều đáng sợ là tôi sẽ chỉ nói dối và sẽ đi ngang qua, nhưng đó là thông tin mà tôi mong ai đó sẽ cho tôi biết trước khi chúng ta ký hợp đồng để bảo vệ quyền lợi của mình. </w:t>
      </w:r>
    </w:p>
    <w:p>
      <w:r>
        <w:rPr>
          <w:sz w:val="24"/>
        </w:rPr>
        <w:t xml:space="preserve">Chồng tôi, Sam, bắt đầu tập luyện vào tháng 1 cho IrronmanCanadavềchuyện tháng 7, anh ấy đã tự nhận một contcoachvàhọc tập hàng tháng, tôi cảm thấy được hỗ trợ bởi 3,86kmswim, 180,25kmbicyclerideandamarathor (42.20km) chạy, racedinthatorder. </w:t>
      </w:r>
    </w:p>
    <w:p>
      <w:r>
        <w:rPr>
          <w:sz w:val="24"/>
        </w:rPr>
        <w:t xml:space="preserve">Ban đầu, nókhônggâytróilắmnhiều. Nếucógìđó, thìcũngrấtxảyra. Bâygiờchúngtôisẽbịquảntrìnhnhữngchuyệnđó-nhưlàtìnhbạnđangcảmthấykhichúngtađãmởnàocuối tuầnvàcùngvớigia đình. Thậtlàvui.fwewentaway, chúngtôicóthểlàmđượcđiềuđó. </w:t>
      </w:r>
    </w:p>
    <w:p>
      <w:r>
        <w:rPr>
          <w:sz w:val="24"/>
        </w:rPr>
        <w:t xml:space="preserve">Thành thật mà nói, tôi phẫn nộ với điều đó. Tôi đồng ý, vâng, Tôi vẫn mong muốn cómtodotheIronman, và không, Không phải tôi đã hy vọng có mtodropout. Chỉ là quá chán nản với sự vắng mặt của anh ta. </w:t>
      </w:r>
    </w:p>
    <w:p>
      <w:r>
        <w:rPr>
          <w:sz w:val="24"/>
        </w:rPr>
        <w:t xml:space="preserve">JunewasallaboutIronman.EndlessweekendswithSamgoneuntil5pmeachday. </w:t>
      </w:r>
      <w:r>
        <w:rPr>
          <w:sz w:val="24"/>
        </w:rPr>
        <w:t xml:space="preserve">Saukhitậpthể dụcbạnsẽcầnphảingủchoanhhoặcso,vìvậynósẽkéo dài hơn.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