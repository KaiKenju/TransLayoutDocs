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sz w:val="24"/>
        </w:rPr>
        <w:t xml:space="preserve">Ngày: ( $date|date format) ($tên khách hàng}{$công ty tên}($địa chỉ công ty) {\displaystyle \mathbf {2}},{\frac {1}\,\times \, \times }, (\sqrt {6}) }Thân gửi {{{khách hàng Tên}], Cảm ơn bạn đã chọn cho chúng tôi dịch vụ thiết kế và phát triển website chất lượng cao nhất. Chúng tôi đã cam kết cung cấp những trang web tốt nhất trong hơn 10 năm qua và muốn đảm bảo bạn sẽ làm bất cứ điều gì để đáp ứng được nhu cầu cụ thể của bạn. Để tỏ lòng biết ơn đối với công việc kinh doanh của quý khách, hôm nay hãy gọi điện để sắp xếp thời gian đánh giá website của quí khách bằng cách gửi thư điện tử tới địa chỉ email hoặc số điện thoại liên hệ ở trên.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