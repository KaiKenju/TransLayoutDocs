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4"/>
        </w:rPr>
        <w:t xml:space="preserve">Let us consider a sum of complex numbers in the complex plane C </w:t>
      </w:r>
      <w:r>
        <w:rPr>
          <w:sz w:val="24"/>
        </w:rPr>
        <w:t xml:space="preserve">Suppose </w:t>
      </w:r>
    </w:p>
    <w:p>
      <w:pPr>
        <w:ind w:firstLine="360"/>
      </w:pPr>
      <w:r>
        <w:rPr>
          <w:sz w:val="24"/>
        </w:rPr>
        <w:t xml:space="preserve">This suggests that it is best to consider complex numbers as vectors; i.e., </w:t>
      </w:r>
      <w:r>
        <w:rPr>
          <w:sz w:val="24"/>
        </w:rPr>
        <w:t xml:space="preserve">we regard a complex number z = x + iy as a vector whose initial point is </w:t>
      </w:r>
      <w:r>
        <w:rPr>
          <w:sz w:val="24"/>
        </w:rPr>
        <w:t xml:space="preserve">the origin and whose terminal point is the complex number z = x + iy. </w:t>
      </w:r>
      <w:r>
        <w:rPr>
          <w:sz w:val="24"/>
        </w:rPr>
        <w:t xml:space="preserve">In other words,we consider a complex number z = x + iy to be a </w:t>
      </w:r>
      <w:r>
        <w:rPr>
          <w:sz w:val="24"/>
        </w:rPr>
        <w:t xml:space="preserve">vector whose orthogonal projections to the coordinate axes are x and y </w:t>
      </w:r>
      <w:r>
        <w:rPr>
          <w:sz w:val="24"/>
        </w:rPr>
        <w:t xml:space="preserve">Naturally, similar considerations apply to the complex number w. Then </w:t>
      </w:r>
      <w:r>
        <w:rPr>
          <w:sz w:val="24"/>
        </w:rPr>
        <w:t xml:space="preserve">the sum z + w corresponds to the diagonal vector (from the origin) of </w:t>
      </w:r>
      <w:r>
        <w:rPr>
          <w:sz w:val="24"/>
        </w:rPr>
        <w:t xml:space="preserve">the parallelogram formed by two vectors z and w.Equivalently,draw </w:t>
      </w:r>
      <w:r>
        <w:rPr>
          <w:sz w:val="24"/>
        </w:rPr>
        <w:t xml:space="preserve">the vector z with the initial point at the origin, and then draw the vector </w:t>
      </w:r>
      <w:r>
        <w:rPr>
          <w:sz w:val="24"/>
        </w:rPr>
        <w:t xml:space="preserve">w with the initial point at the terminal point of z,then the vector with </w:t>
      </w:r>
      <w:r>
        <w:rPr>
          <w:sz w:val="24"/>
        </w:rPr>
        <w:t xml:space="preserve">the initial point at the origin and the terminal point of w as its terminal </w:t>
      </w:r>
      <w:r>
        <w:rPr>
          <w:sz w:val="24"/>
        </w:rPr>
        <w:t xml:space="preserve">point represents the vector z + w. (See Figure 1.2.) </w:t>
      </w:r>
    </w:p>
    <w:p>
      <w:pPr>
        <w:ind w:firstLine="360"/>
      </w:pPr>
      <w:r>
        <w:rPr>
          <w:sz w:val="24"/>
        </w:rPr>
        <w:t xml:space="preserve">From now on we shall identify a complex number with a point or </w:t>
      </w:r>
      <w:r>
        <w:rPr>
          <w:sz w:val="24"/>
        </w:rPr>
        <w:t xml:space="preserve">a vector in the complex plane, whichever is most convenient for the </w:t>
      </w:r>
      <w:r>
        <w:rPr>
          <w:sz w:val="24"/>
        </w:rPr>
        <w:t xml:space="preserve">particular situation. </w:t>
      </w:r>
    </w:p>
    <w:p>
      <w:pPr>
        <w:ind w:firstLine="360"/>
      </w:pPr>
      <w:r>
        <w:rPr>
          <w:sz w:val="24"/>
        </w:rPr>
        <w:t xml:space="preserve">We now consider the real multiple of a complex number.For z = </w:t>
      </w:r>
      <w:r>
        <w:rPr>
          <w:sz w:val="24"/>
        </w:rPr>
        <w:t xml:space="preserve">x+ iy and c  R,we have cz = cx + icy.Thus,in the complex plane,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461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50, 615, 503, 897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61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