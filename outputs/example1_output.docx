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4"/>
        </w:rPr>
        <w:t xml:space="preserve">Pekka Nikander </w:t>
      </w:r>
      <w:r>
        <w:rPr>
          <w:sz w:val="24"/>
        </w:rPr>
        <w:t xml:space="preserve">Aalto University </w:t>
      </w:r>
    </w:p>
    <w:p>
      <w:pPr>
        <w:pStyle w:val="Heading1"/>
      </w:pPr>
      <w:r>
        <w:t>Abstract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4"/>
        </w:rPr>
        <w:t xml:space="preserve">This is an example for a USENIX paper, in the form </w:t>
      </w:r>
      <w:r>
        <w:rPr>
          <w:sz w:val="24"/>
        </w:rPr>
        <w:t xml:space="preserve">of an HTML/CsS template. Being heavily self-ref- </w:t>
      </w:r>
      <w:r>
        <w:rPr>
          <w:sz w:val="24"/>
        </w:rPr>
        <w:t xml:space="preserve">erential, this template illustrates the features in- </w:t>
      </w:r>
      <w:r>
        <w:rPr>
          <w:sz w:val="24"/>
        </w:rPr>
        <w:t xml:space="preserve">cluded in this template. It is expected that the </w:t>
      </w:r>
      <w:r>
        <w:rPr>
          <w:sz w:val="24"/>
        </w:rPr>
        <w:t xml:space="preserve">prospective authors using HTML/CSS would create </w:t>
      </w:r>
      <w:r>
        <w:rPr>
          <w:sz w:val="24"/>
        </w:rPr>
        <w:t xml:space="preserve">a new document based on this template, remove </w:t>
      </w:r>
      <w:r>
        <w:rPr>
          <w:sz w:val="24"/>
        </w:rPr>
        <w:t xml:space="preserve">the content, and start writing their paper. </w:t>
      </w:r>
    </w:p>
    <w:p>
      <w:pPr>
        <w:ind w:firstLine="360"/>
      </w:pPr>
      <w:r>
        <w:rPr>
          <w:sz w:val="24"/>
        </w:rPr>
        <w:t xml:space="preserve">the content, and start writing their paper. </w:t>
      </w:r>
      <w:r>
        <w:rPr>
          <w:sz w:val="24"/>
        </w:rPr>
        <w:t xml:space="preserve">Note that in this template, you may have a mul- </w:t>
      </w:r>
      <w:r>
        <w:rPr>
          <w:sz w:val="24"/>
        </w:rPr>
        <w:t xml:space="preserve">ti-paragraph abstract. However, that it is not nec- </w:t>
      </w:r>
      <w:r>
        <w:rPr>
          <w:sz w:val="24"/>
        </w:rPr>
        <w:t xml:space="preserve">essarily a good practice. Try to keep your abstract </w:t>
      </w:r>
      <w:r>
        <w:rPr>
          <w:sz w:val="24"/>
        </w:rPr>
        <w:t xml:space="preserve">in one paragraph, and remember that the optimal </w:t>
      </w:r>
      <w:r>
        <w:rPr>
          <w:sz w:val="24"/>
        </w:rPr>
        <w:t xml:space="preserve">length for an abstract is 200-300 words. </w:t>
      </w:r>
    </w:p>
    <w:p>
      <w:pPr>
        <w:pStyle w:val="Heading1"/>
      </w:pPr>
      <w:r>
        <w:t>1 Introduction</w:t>
      </w:r>
    </w:p>
    <w:p>
      <w:pPr>
        <w:ind w:firstLine="360"/>
      </w:pPr>
      <w:r>
        <w:rPr>
          <w:sz w:val="24"/>
        </w:rPr>
        <w:t xml:space="preserve">For the purposes of USENIX conference publica- </w:t>
      </w:r>
      <w:r>
        <w:rPr>
          <w:sz w:val="24"/>
        </w:rPr>
        <w:t xml:space="preserve">tions, the authors, not the USENIX staff, are solely </w:t>
      </w:r>
      <w:r>
        <w:rPr>
          <w:sz w:val="24"/>
        </w:rPr>
        <w:t xml:space="preserve">responsible for the content and formatting of their. </w:t>
      </w:r>
      <w:r>
        <w:rPr>
          <w:sz w:val="24"/>
        </w:rPr>
        <w:t xml:space="preserve">paper. The purpose of this template is to help </w:t>
      </w:r>
      <w:r>
        <w:rPr>
          <w:sz w:val="24"/>
        </w:rPr>
        <w:t xml:space="preserve">those authors that want to use HTML/CSS to write </w:t>
      </w:r>
      <w:r>
        <w:rPr>
          <w:sz w:val="24"/>
        </w:rPr>
        <w:t xml:space="preserve">their papers. This template has been prepared by </w:t>
      </w:r>
      <w:r>
        <w:rPr>
          <w:sz w:val="24"/>
        </w:rPr>
        <w:t xml:space="preserve">Hakon Wium Lie, and is based on a guide to using </w:t>
      </w:r>
      <w:r>
        <w:rPr>
          <w:sz w:val="24"/>
        </w:rPr>
        <w:t xml:space="preserve">FrameMaker for USENIX papers, written by Pekka </w:t>
      </w:r>
      <w:r>
        <w:rPr>
          <w:sz w:val="24"/>
        </w:rPr>
        <w:t xml:space="preserve">Nikander with the help of Jane-Ellen Long. </w:t>
      </w:r>
    </w:p>
    <w:p>
      <w:pPr>
        <w:ind w:firstLine="360"/>
      </w:pPr>
      <w:r>
        <w:rPr>
          <w:sz w:val="24"/>
        </w:rPr>
        <w:t xml:space="preserve">Nikander with the help of Jane-Ellen Long. </w:t>
      </w:r>
      <w:r>
        <w:rPr>
          <w:sz w:val="24"/>
        </w:rPr>
        <w:t xml:space="preserve">The rest of this paper is organized as follows. </w:t>
      </w:r>
      <w:r>
        <w:rPr>
          <w:sz w:val="24"/>
        </w:rPr>
        <w:t xml:space="preserve">Section 2 gives a brief overview of related work, </w:t>
      </w:r>
      <w:r>
        <w:rPr>
          <w:sz w:val="24"/>
        </w:rPr>
        <w:t xml:space="preserve">such as other templates and style manuals. Section </w:t>
      </w:r>
      <w:r>
        <w:rPr>
          <w:sz w:val="24"/>
        </w:rPr>
        <w:t xml:space="preserve">3 discusses the details of this template, and Sec- </w:t>
      </w:r>
      <w:r>
        <w:rPr>
          <w:sz w:val="24"/>
        </w:rPr>
        <w:t xml:space="preserve">tion 4 contains our conclusions.. </w:t>
      </w:r>
    </w:p>
    <w:p>
      <w:pPr>
        <w:pStyle w:val="Heading1"/>
      </w:pPr>
      <w:r>
        <w:t>2 Related Work.</w:t>
      </w:r>
    </w:p>
    <w:p>
      <w:pPr>
        <w:ind w:firstLine="360"/>
      </w:pPr>
      <w:r>
        <w:rPr>
          <w:sz w:val="24"/>
        </w:rPr>
        <w:t xml:space="preserve">Preparing good-looking publications is not easy. </w:t>
      </w:r>
      <w:r>
        <w:rPr>
          <w:sz w:val="24"/>
        </w:rPr>
        <w:t xml:space="preserve">It requires understanding of style and typography. </w:t>
      </w:r>
      <w:r>
        <w:rPr>
          <w:sz w:val="24"/>
        </w:rPr>
        <w:t xml:space="preserve">The purpose of the templates provided by the. </w:t>
      </w:r>
      <w:r>
        <w:rPr>
          <w:sz w:val="24"/>
        </w:rPr>
        <w:t xml:space="preserve">USENIX organization is to lift the burden of caring </w:t>
      </w:r>
      <w:r>
        <w:rPr>
          <w:sz w:val="24"/>
        </w:rPr>
        <w:t xml:space="preserve">about typography from the authors. However, the </w:t>
      </w:r>
      <w:r>
        <w:rPr>
          <w:sz w:val="24"/>
        </w:rPr>
        <w:t xml:space="preserve">authors still remain, and will always remain, re- </w:t>
      </w:r>
      <w:r>
        <w:rPr>
          <w:sz w:val="24"/>
        </w:rPr>
        <w:t xml:space="preserve">sponsible for the style.. </w:t>
      </w:r>
    </w:p>
    <w:p>
      <w:pPr>
        <w:pStyle w:val="Heading1"/>
      </w:pPr>
      <w:r>
        <w:t>2.1 Word and LaTeX templates</w:t>
      </w:r>
    </w:p>
    <w:p>
      <w:pPr>
        <w:ind w:firstLine="360"/>
      </w:pPr>
      <w:r>
        <w:rPr>
          <w:sz w:val="24"/>
        </w:rPr>
        <w:t xml:space="preserve">The USENIX website includes a template for Mi- </w:t>
      </w:r>
      <w:r>
        <w:rPr>
          <w:sz w:val="24"/>
        </w:rPr>
        <w:t xml:space="preserve">crosoft Word, as well as LaTeX templates. Many of </w:t>
      </w:r>
      <w:r>
        <w:rPr>
          <w:sz w:val="24"/>
        </w:rPr>
        <w:t xml:space="preserve">the settings in the CsS style sheet of this template </w:t>
      </w:r>
      <w:r>
        <w:rPr>
          <w:sz w:val="24"/>
        </w:rPr>
        <w:t xml:space="preserve">have been copied from the LaTeX templates.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33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[907, 450, 1499, 105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4"/>
        </w:rPr>
        <w:t xml:space="preserve">Figure 1: This figure is showed for illustrational purpos- </w:t>
      </w:r>
      <w:r>
        <w:rPr>
          <w:sz w:val="24"/>
        </w:rPr>
        <w:t xml:space="preserve">es only; floppy disks are not required to use this tem- </w:t>
      </w:r>
      <w:r>
        <w:rPr>
          <w:sz w:val="24"/>
        </w:rPr>
        <w:t xml:space="preserve">plate. </w:t>
      </w:r>
    </w:p>
    <w:p>
      <w:pPr>
        <w:pStyle w:val="Heading1"/>
      </w:pPr>
      <w:r>
        <w:t>2.2 Style manuals</w:t>
      </w:r>
    </w:p>
    <w:p>
      <w:pPr>
        <w:ind w:firstLine="360"/>
      </w:pPr>
      <w:r>
        <w:rPr>
          <w:sz w:val="24"/>
        </w:rPr>
        <w:t xml:space="preserve">Besides typography, style is the second element </w:t>
      </w:r>
      <w:r>
        <w:rPr>
          <w:sz w:val="24"/>
        </w:rPr>
        <w:t xml:space="preserve">of preparing easy-to-read publications. There are </w:t>
      </w:r>
      <w:r>
        <w:rPr>
          <w:sz w:val="24"/>
        </w:rPr>
        <w:t xml:space="preserve">tens of good style manuals available. To mention </w:t>
      </w:r>
      <w:r>
        <w:rPr>
          <w:sz w:val="24"/>
        </w:rPr>
        <w:t xml:space="preserve">just a couple, The Elements of Style by Strunk and </w:t>
      </w:r>
      <w:r>
        <w:rPr>
          <w:sz w:val="24"/>
        </w:rPr>
        <w:t xml:space="preserve">White [1] is a classic, and has remained a bestseller </w:t>
      </w:r>
      <w:r>
        <w:rPr>
          <w:sz w:val="24"/>
        </w:rPr>
        <w:t xml:space="preserve">since its introduction in 1930's. From the more </w:t>
      </w:r>
      <w:r>
        <w:rPr>
          <w:sz w:val="24"/>
        </w:rPr>
        <w:t xml:space="preserve">contemporary ones, Writing for Computer Science. </w:t>
      </w:r>
      <w:r>
        <w:rPr>
          <w:sz w:val="24"/>
        </w:rPr>
        <w:t xml:space="preserve">by Justin Zobel [2] seems appropriate. </w:t>
      </w:r>
    </w:p>
    <w:p>
      <w:pPr>
        <w:pStyle w:val="Heading1"/>
      </w:pPr>
      <w:r>
        <w:t>3 Implementation</w:t>
      </w:r>
    </w:p>
    <w:p>
      <w:pPr>
        <w:ind w:firstLine="360"/>
      </w:pPr>
      <w:r>
        <w:rPr>
          <w:sz w:val="24"/>
        </w:rPr>
        <w:t xml:space="preserve">In this section we cover the features included in </w:t>
      </w:r>
      <w:r>
        <w:rPr>
          <w:sz w:val="24"/>
        </w:rPr>
        <w:t xml:space="preserve">this template. Our goal has been that the authors </w:t>
      </w:r>
      <w:r>
        <w:rPr>
          <w:sz w:val="24"/>
        </w:rPr>
        <w:t xml:space="preserve">do not need to make modifications to the template; </w:t>
      </w:r>
      <w:r>
        <w:rPr>
          <w:sz w:val="24"/>
        </w:rPr>
        <w:t xml:space="preserve">instead, they should be able to concentrate on the </w:t>
      </w:r>
      <w:r>
        <w:rPr>
          <w:sz w:val="24"/>
        </w:rPr>
        <w:t xml:space="preserve">content and style. With this in mind, this template </w:t>
      </w:r>
      <w:r>
        <w:rPr>
          <w:sz w:val="24"/>
        </w:rPr>
        <w:t xml:space="preserve">includes a number of features. On the other hand, </w:t>
      </w:r>
      <w:r>
        <w:rPr>
          <w:sz w:val="24"/>
        </w:rPr>
        <w:t xml:space="preserve">we have also tried to keep this document simple </w:t>
      </w:r>
      <w:r>
        <w:rPr>
          <w:sz w:val="24"/>
        </w:rPr>
        <w:t xml:space="preserve">and easy to maintain. </w:t>
      </w:r>
      <w:r>
        <w:rPr>
          <w:sz w:val="24"/>
        </w:rPr>
        <w:t xml:space="preserve">This template is written in HTML, with CSS to </w:t>
      </w:r>
    </w:p>
    <w:p>
      <w:pPr>
        <w:ind w:firstLine="360"/>
      </w:pPr>
      <w:r>
        <w:rPr>
          <w:sz w:val="24"/>
        </w:rPr>
        <w:t xml:space="preserve">and easy to maintain. </w:t>
      </w:r>
      <w:r>
        <w:rPr>
          <w:sz w:val="24"/>
        </w:rPr>
        <w:t xml:space="preserve">This template is written in HTML, with CSS to </w:t>
      </w:r>
      <w:r>
        <w:rPr>
          <w:sz w:val="24"/>
        </w:rPr>
        <w:t xml:space="preserve">provide styling, and a small JavaScript to help for- </w:t>
      </w:r>
      <w:r>
        <w:rPr>
          <w:sz w:val="24"/>
        </w:rPr>
        <w:t xml:space="preserve">mat references.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89159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[218, 227, 1481, 666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9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4"/>
        </w:rPr>
        <w:t xml:space="preserve">Figure 2: This figure floats to the top of the page, spanning both columns. </w:t>
      </w:r>
    </w:p>
    <w:p>
      <w:pPr>
        <w:pStyle w:val="Heading1"/>
      </w:pPr>
      <w:r>
        <w:t>3.1 HTML5</w:t>
      </w:r>
    </w:p>
    <w:p>
      <w:pPr>
        <w:ind w:firstLine="360"/>
      </w:pPr>
      <w:r>
        <w:rPr>
          <w:sz w:val="24"/>
        </w:rPr>
        <w:t xml:space="preserve">This template uses HTML5 elements to aid in rep- </w:t>
      </w:r>
      <w:r>
        <w:rPr>
          <w:sz w:val="24"/>
        </w:rPr>
        <w:t xml:space="preserve">resenting the document structure. The section </w:t>
      </w:r>
      <w:r>
        <w:rPr>
          <w:sz w:val="24"/>
        </w:rPr>
        <w:t xml:space="preserve">element is used to split the text into sections, and </w:t>
      </w:r>
      <w:r>
        <w:rPr>
          <w:sz w:val="24"/>
        </w:rPr>
        <w:t xml:space="preserve">the header element holds the headlines. The </w:t>
      </w:r>
      <w:r>
        <w:rPr>
          <w:sz w:val="24"/>
        </w:rPr>
        <w:t xml:space="preserve">figure element is used to include figures and </w:t>
      </w:r>
      <w:r>
        <w:rPr>
          <w:sz w:val="24"/>
        </w:rPr>
        <w:t xml:space="preserve">their corrensponding captions live inside the fig- </w:t>
      </w:r>
      <w:r>
        <w:rPr>
          <w:sz w:val="24"/>
        </w:rPr>
        <w:t xml:space="preserve">caption element. The cite element holds all ref- </w:t>
      </w:r>
      <w:r>
        <w:rPr>
          <w:sz w:val="24"/>
        </w:rPr>
        <w:t xml:space="preserve">erences. </w:t>
      </w:r>
    </w:p>
    <w:p>
      <w:pPr>
        <w:ind w:firstLine="360"/>
      </w:pPr>
      <w:r>
        <w:rPr>
          <w:sz w:val="24"/>
        </w:rPr>
        <w:t xml:space="preserve">A small microformat, based on a convention of </w:t>
      </w:r>
      <w:r>
        <w:rPr>
          <w:sz w:val="24"/>
        </w:rPr>
        <w:t xml:space="preserve">class names, is used to encode the name and affili- </w:t>
      </w:r>
      <w:r>
        <w:rPr>
          <w:sz w:val="24"/>
        </w:rPr>
        <w:t xml:space="preserve">ation of the authors. </w:t>
      </w:r>
    </w:p>
    <w:p>
      <w:pPr>
        <w:pStyle w:val="Heading1"/>
      </w:pPr>
      <w:r>
        <w:t>3.2 CSS</w:t>
      </w:r>
    </w:p>
    <w:p>
      <w:pPr>
        <w:ind w:firstLine="360"/>
      </w:pPr>
      <w:r>
        <w:rPr>
          <w:sz w:val="24"/>
        </w:rPr>
        <w:t xml:space="preserve">A css style sheet describes how to format the </w:t>
      </w:r>
      <w:r>
        <w:rPr>
          <w:sz w:val="24"/>
        </w:rPr>
        <w:t xml:space="preserve">HTML document into a PDF file. CsS is a declar- </w:t>
      </w:r>
      <w:r>
        <w:rPr>
          <w:sz w:val="24"/>
        </w:rPr>
        <w:t xml:space="preserve">ative language which attaches property values to </w:t>
      </w:r>
      <w:r>
        <w:rPr>
          <w:sz w:val="24"/>
        </w:rPr>
        <w:t xml:space="preserve">HTML elements and documents. Many aspects of </w:t>
      </w:r>
      <w:r>
        <w:rPr>
          <w:sz w:val="24"/>
        </w:rPr>
        <w:t xml:space="preserve">cSS is used to achieve the presentation of USENIX </w:t>
      </w:r>
      <w:r>
        <w:rPr>
          <w:sz w:val="24"/>
        </w:rPr>
        <w:t xml:space="preserve">papers, including: </w:t>
      </w:r>
    </w:p>
    <w:p>
      <w:pPr>
        <w:ind w:firstLine="360"/>
      </w:pPr>
      <w:r>
        <w:rPr>
          <w:sz w:val="24"/>
        </w:rPr>
        <w:t xml:space="preserve">multi-column layout </w:t>
      </w:r>
      <w:r>
        <w:rPr>
          <w:sz w:val="24"/>
        </w:rPr>
        <w:t xml:space="preserve">. footnotes </w:t>
      </w:r>
      <w:r>
        <w:rPr>
          <w:sz w:val="24"/>
        </w:rPr>
        <w:t xml:space="preserve">page and column floats </w:t>
      </w:r>
      <w:r>
        <w:rPr>
          <w:sz w:val="24"/>
        </w:rPr>
        <w:t xml:space="preserve">: multi-level counters </w:t>
      </w:r>
    </w:p>
    <w:p>
      <w:pPr>
        <w:ind w:firstLine="360"/>
      </w:pPr>
      <w:r>
        <w:rPr>
          <w:sz w:val="24"/>
        </w:rPr>
        <w:t xml:space="preserve">Some commonly used features are absent from </w:t>
      </w:r>
      <w:r>
        <w:rPr>
          <w:sz w:val="24"/>
        </w:rPr>
        <w:t xml:space="preserve">the above list: page numbers and running headers </w:t>
      </w:r>
      <w:r>
        <w:rPr>
          <w:sz w:val="24"/>
        </w:rPr>
        <w:t xml:space="preserve">should not be specifed by USENIX authors, these </w:t>
      </w:r>
      <w:r>
        <w:rPr>
          <w:sz w:val="24"/>
        </w:rPr>
        <w:t xml:space="preserve">are added by those who compile the Proceedings. </w:t>
      </w:r>
    </w:p>
    <w:p>
      <w:pPr>
        <w:pStyle w:val="Heading1"/>
      </w:pPr>
      <w:r>
        <w:t>3.3 JavaScript</w:t>
      </w:r>
    </w:p>
    <w:p>
      <w:pPr>
        <w:ind w:firstLine="360"/>
      </w:pPr>
      <w:r>
        <w:rPr>
          <w:sz w:val="24"/>
        </w:rPr>
        <w:t xml:space="preserve">This template uses JavaScript to process refer- </w:t>
      </w:r>
      <w:r>
        <w:rPr>
          <w:sz w:val="24"/>
        </w:rPr>
        <w:t xml:space="preserve">ences. References are added at the point where </w:t>
      </w:r>
      <w:r>
        <w:rPr>
          <w:sz w:val="24"/>
        </w:rPr>
        <w:t xml:space="preserve">they appear, and a script is later used to move the </w:t>
      </w:r>
    </w:p>
    <w:p>
      <w:pPr>
        <w:ind w:firstLine="360"/>
      </w:pPr>
      <w:r>
        <w:rPr>
          <w:sz w:val="24"/>
        </w:rPr>
        <w:t xml:space="preserve">references to the end of the paper, leaving behind </w:t>
      </w:r>
      <w:r>
        <w:rPr>
          <w:sz w:val="24"/>
        </w:rPr>
        <w:t xml:space="preserve">a numeric marker. </w:t>
      </w:r>
    </w:p>
    <w:p>
      <w:pPr>
        <w:pStyle w:val="Heading1"/>
      </w:pPr>
      <w:r>
        <w:t>3.4 PDF</w:t>
      </w:r>
    </w:p>
    <w:p>
      <w:pPr>
        <w:ind w:firstLine="360"/>
      </w:pPr>
      <w:r>
        <w:rPr>
          <w:sz w:val="24"/>
        </w:rPr>
        <w:t xml:space="preserve">(This section has been added by Hakon Wium Lie) </w:t>
      </w:r>
    </w:p>
    <w:p>
      <w:pPr>
        <w:ind w:firstLine="360"/>
      </w:pPr>
      <w:r>
        <w:rPr>
          <w:sz w:val="24"/>
        </w:rPr>
        <w:t xml:space="preserve">In order to convert the document to PDF, a for- </w:t>
      </w:r>
      <w:r>
        <w:rPr>
          <w:sz w:val="24"/>
        </w:rPr>
        <w:t xml:space="preserve">matter is needed. Common browsers support </w:t>
      </w:r>
      <w:r>
        <w:rPr>
          <w:sz w:val="24"/>
        </w:rPr>
        <w:t xml:space="preserve">HTML and CSS, but they do not support all the CSS </w:t>
      </w:r>
      <w:r>
        <w:rPr>
          <w:sz w:val="24"/>
        </w:rPr>
        <w:t xml:space="preserve">functionality for page-based formatting. For ex- </w:t>
      </w:r>
      <w:r>
        <w:rPr>
          <w:sz w:val="24"/>
        </w:rPr>
        <w:t xml:space="preserve">ample, browsers do not support footnotes or page </w:t>
      </w:r>
      <w:r>
        <w:rPr>
          <w:sz w:val="24"/>
        </w:rPr>
        <w:t xml:space="preserve">floats. This paper has been formatted with </w:t>
      </w:r>
      <w:r>
        <w:rPr>
          <w:sz w:val="24"/>
        </w:rPr>
        <w:t xml:space="preserve">Prince,[a] a purpose-built program for converting </w:t>
      </w:r>
      <w:r>
        <w:rPr>
          <w:sz w:val="24"/>
        </w:rPr>
        <w:t xml:space="preserve">HTML and XML documents into PDF by way of </w:t>
      </w:r>
      <w:r>
        <w:rPr>
          <w:sz w:val="24"/>
        </w:rPr>
        <w:t xml:space="preserve">CSs. Prince is a commercial product, but can be </w:t>
      </w:r>
      <w:r>
        <w:rPr>
          <w:sz w:val="24"/>
        </w:rPr>
        <w:t xml:space="preserve">downloaded and used for free for non-commercial </w:t>
      </w:r>
      <w:r>
        <w:rPr>
          <w:sz w:val="24"/>
        </w:rPr>
        <w:t xml:space="preserve">purposes. </w:t>
      </w:r>
      <w:r>
        <w:rPr>
          <w:sz w:val="24"/>
        </w:rPr>
        <w:t xml:space="preserve">In order for Prince to process the script includ- </w:t>
      </w:r>
    </w:p>
    <w:p>
      <w:pPr>
        <w:ind w:firstLine="360"/>
      </w:pPr>
      <w:r>
        <w:rPr>
          <w:sz w:val="24"/>
        </w:rPr>
        <w:t xml:space="preserve">In order for Prince to process the script includ- </w:t>
      </w:r>
      <w:r>
        <w:rPr>
          <w:sz w:val="24"/>
        </w:rPr>
        <w:t xml:space="preserve">ed in this template, a command line option must </w:t>
      </w:r>
      <w:r>
        <w:rPr>
          <w:sz w:val="24"/>
        </w:rPr>
        <w:t xml:space="preserve">be specified: </w:t>
      </w:r>
    </w:p>
    <w:p>
      <w:pPr>
        <w:ind w:firstLine="360"/>
      </w:pPr>
      <w:r>
        <w:rPr>
          <w:sz w:val="24"/>
        </w:rPr>
        <w:t xml:space="preserve">$ prince --javascript example.html </w:t>
      </w:r>
    </w:p>
    <w:p>
      <w:pPr>
        <w:pStyle w:val="Heading1"/>
      </w:pPr>
      <w:r>
        <w:t>4 Tables</w:t>
      </w:r>
    </w:p>
    <w:p>
      <w:pPr>
        <w:ind w:firstLine="360"/>
      </w:pPr>
      <w:r>
        <w:rPr>
          <w:sz w:val="24"/>
        </w:rPr>
        <w:t xml:space="preserve"> The table below lists recipients of the UsENIx Life. </w:t>
      </w:r>
      <w:r>
        <w:rPr>
          <w:sz w:val="24"/>
        </w:rPr>
        <w:t xml:space="preserve">time Achievement Award in the 1900s. Notice how </w:t>
      </w:r>
      <w:r>
        <w:rPr>
          <w:sz w:val="24"/>
        </w:rPr>
        <w:t xml:space="preserve"> notes inside the table are moved to the end of the </w:t>
      </w:r>
      <w:r>
        <w:rPr>
          <w:sz w:val="24"/>
        </w:rPr>
        <w:t xml:space="preserve">table.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 1999 1998</w:t>
            </w:r>
          </w:p>
        </w:tc>
        <w:tc>
          <w:tcPr>
            <w:tcW w:type="dxa" w:w="4320"/>
          </w:tcPr>
          <w:p>
            <w:r>
              <w:t>Recipient X Window System* Tim Berners-Lee</w:t>
            </w:r>
          </w:p>
        </w:tc>
      </w:tr>
      <w:tr>
        <w:tc>
          <w:tcPr>
            <w:tcW w:type="dxa" w:w="4320"/>
          </w:tcPr>
          <w:p>
            <w:r>
              <w:t>1997</w:t>
            </w:r>
          </w:p>
        </w:tc>
        <w:tc>
          <w:tcPr>
            <w:tcW w:type="dxa" w:w="4320"/>
          </w:tcPr>
          <w:p>
            <w:r>
              <w:t>Brian W. Kernighan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4"/>
        </w:rPr>
        <w:t xml:space="preserve">[a] www.princexml.com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 Conclusions</w:t>
      </w:r>
    </w:p>
    <w:p>
      <w:pPr>
        <w:ind w:firstLine="360"/>
      </w:pPr>
      <w:r>
        <w:rPr>
          <w:sz w:val="24"/>
        </w:rPr>
        <w:t xml:space="preserve">Each good paper concludes the most significant </w:t>
      </w:r>
      <w:r>
        <w:rPr>
          <w:sz w:val="24"/>
        </w:rPr>
        <w:t xml:space="preserve">findings in the end. </w:t>
      </w:r>
    </w:p>
    <w:p>
      <w:pPr>
        <w:pStyle w:val="Heading1"/>
      </w:pPr>
      <w:r>
        <w:t>Acknowledgments</w:t>
      </w:r>
    </w:p>
    <w:p>
      <w:pPr>
        <w:ind w:firstLine="360"/>
      </w:pPr>
      <w:r>
        <w:rPr>
          <w:sz w:val="24"/>
        </w:rPr>
        <w:t xml:space="preserve">A polite author always includes acknowledgments.. </w:t>
      </w:r>
      <w:r>
        <w:rPr>
          <w:sz w:val="24"/>
        </w:rPr>
        <w:t xml:space="preserve">Thank everyone, especially those who funded the </w:t>
      </w:r>
    </w:p>
    <w:p>
      <w:pPr>
        <w:ind w:firstLine="360"/>
      </w:pPr>
      <w:r>
        <w:rPr>
          <w:sz w:val="24"/>
        </w:rPr>
        <w:t xml:space="preserve">work. </w:t>
      </w:r>
    </w:p>
    <w:p>
      <w:pPr>
        <w:pStyle w:val="Heading1"/>
      </w:pPr>
      <w:r>
        <w:t>Availability</w:t>
      </w:r>
    </w:p>
    <w:p>
      <w:pPr>
        <w:ind w:firstLine="360"/>
      </w:pPr>
      <w:r>
        <w:rPr>
          <w:sz w:val="24"/>
        </w:rPr>
        <w:t xml:space="preserve">Please include a section at the end of your paper </w:t>
      </w:r>
      <w:r>
        <w:rPr>
          <w:sz w:val="24"/>
        </w:rPr>
        <w:t xml:space="preserve">providing availability information. If the system. </w:t>
      </w:r>
      <w:r>
        <w:rPr>
          <w:sz w:val="24"/>
        </w:rPr>
        <w:t xml:space="preserve">you describe is available to others, and if more in- </w:t>
      </w:r>
      <w:r>
        <w:rPr>
          <w:sz w:val="24"/>
        </w:rPr>
        <w:t xml:space="preserve">formation (reports, etc.) may be obtained, indicate. </w:t>
      </w:r>
      <w:r>
        <w:rPr>
          <w:sz w:val="24"/>
        </w:rPr>
        <w:t xml:space="preserve">terms and contact information. </w:t>
      </w:r>
    </w:p>
    <w:p>
      <w:pPr>
        <w:pStyle w:val="Heading1"/>
      </w:pPr>
      <w:r>
        <w:t>References</w:t>
      </w:r>
    </w:p>
    <w:p>
      <w:pPr>
        <w:ind w:firstLine="360"/>
      </w:pPr>
      <w:r>
        <w:rPr>
          <w:sz w:val="24"/>
        </w:rPr>
        <w:t xml:space="preserve">[1] STRUNK, W. JR., AND WHITE, E.B. The Elements </w:t>
      </w:r>
      <w:r>
        <w:rPr>
          <w:sz w:val="24"/>
        </w:rPr>
        <w:t xml:space="preserve">of Style, 4th Ed, Allyn and Bacon, August, 1999,. </w:t>
      </w:r>
      <w:r>
        <w:rPr>
          <w:sz w:val="24"/>
        </w:rPr>
        <w:t xml:space="preserve">ISBN 020530902X </w:t>
      </w:r>
      <w:r>
        <w:rPr>
          <w:sz w:val="24"/>
        </w:rPr>
        <w:t xml:space="preserve">[2] ZobeL, J. Writing for Computer Science, </w:t>
      </w:r>
      <w:r>
        <w:rPr>
          <w:sz w:val="24"/>
        </w:rPr>
        <w:t xml:space="preserve">Springer-Verlag, </w:t>
      </w:r>
      <w:r>
        <w:rPr>
          <w:sz w:val="24"/>
        </w:rPr>
        <w:t xml:space="preserve">December </w:t>
      </w:r>
      <w:r>
        <w:rPr>
          <w:sz w:val="24"/>
        </w:rPr>
        <w:t xml:space="preserve">1997, </w:t>
      </w:r>
      <w:r>
        <w:rPr>
          <w:sz w:val="24"/>
        </w:rPr>
        <w:t xml:space="preserve">ISBN </w:t>
      </w:r>
      <w:r>
        <w:rPr>
          <w:sz w:val="24"/>
        </w:rPr>
        <w:t xml:space="preserve">9813083220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